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20585-2023 i Jokkmokks kommun</w:t>
      </w:r>
    </w:p>
    <w:p>
      <w:r>
        <w:t>Detta dokument behandlar höga naturvärden i avverkningsamälan A 20585-2023 i Jokkmokks kommun. Denna avverkningsanmälan inkom 2023-05-11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blågrå svartspik (NT), gammelgransskål (NT), garnlav (NT), lunglav (NT), mörk kolflarnlav (NT), skrovellav (NT), spillkråka (NT, §4), tretåig hackspett (NT, §4), vedskivlav (NT), bårdlav (S), luddlav (S), norrlandslav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0585-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7363265, E 739339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