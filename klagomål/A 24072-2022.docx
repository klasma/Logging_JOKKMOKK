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24072-2022 i Jokkmokks kommun</w:t>
      </w:r>
    </w:p>
    <w:p>
      <w:r>
        <w:t>Detta dokument behandlar höga naturvärden i avverkningsamälan A 24072-2022 i Jokkmokks kommun. Denna avverkningsanmälan inkom 2022-06-10 och omfattar 19,9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fläckporing (VU), gräddporing (VU), blanksvart spiklav (NT), dvärgbägarlav (NT), gränsticka (NT), skrovellav (NT), tallticka (NT), vedskivlav (NT), vitplätt (NT), bårdlav (S), luddlav (S), skarp dropptaggsvamp (S) och stuplav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78858"/>
            <wp:docPr id="1" name="Picture 1"/>
            <wp:cNvGraphicFramePr>
              <a:graphicFrameLocks noChangeAspect="1"/>
            </wp:cNvGraphicFramePr>
            <a:graphic>
              <a:graphicData uri="http://schemas.openxmlformats.org/drawingml/2006/picture">
                <pic:pic>
                  <pic:nvPicPr>
                    <pic:cNvPr id="0" name="A 24072-2022.png"/>
                    <pic:cNvPicPr/>
                  </pic:nvPicPr>
                  <pic:blipFill>
                    <a:blip r:embed="rId16"/>
                    <a:stretch>
                      <a:fillRect/>
                    </a:stretch>
                  </pic:blipFill>
                  <pic:spPr>
                    <a:xfrm>
                      <a:off x="0" y="0"/>
                      <a:ext cx="5486400" cy="62788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7394610, E 675270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