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32121-2021 i Jokkmokks kommun</w:t>
      </w:r>
    </w:p>
    <w:p>
      <w:r>
        <w:t>Detta dokument behandlar höga naturvärden i avverkningsamälan A 32121-2021 i Jokkmokks kommun. Denna avverkningsanmälan inkom 2021-06-23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blanksvart spiklav (NT), blå taggsvamp (NT), gammelgransskål (NT), gränsticka (NT), knottrig blåslav (NT), mörk kolflarnlav (NT), nordtagging (NT), orange taggsvamp (NT), skrovlig taggsvamp (NT), vedskivlav (NT), vitgrynig nållav (NT), vitplätt (NT), dropptaggsvamp (S), luddlav (S), skinnlav (S), svavelriska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2121-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7409790, E 698009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