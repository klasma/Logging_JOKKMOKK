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32322-2022 i Jokkmokks kommun</w:t>
      </w:r>
    </w:p>
    <w:p>
      <w:r>
        <w:t>Detta dokument behandlar höga naturvärden i avverkningsamälan A 32322-2022 i Jokkmokks kommun. Denna avverkningsanmälan inkom 2022-08-08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doftticka (VU, §8), gammelgransskål (NT), garnlav (NT), knottrig blåslav (NT), kolflarnlav (NT), lunglav (NT), mörk kolflarnlav (NT), skrovellav (NT), spillkråka (NT, §4), talltita (NT, §4), ullticka (NT), vitgrynig nållav (NT), bårdlav (S), luddlav (S), plattlummer (S, §9), stuplav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2322-2022.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7366819, E 733654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Spillkråka (NT, §4)</w:t>
      </w:r>
    </w:p>
    <w:p>
      <w:pPr>
        <w:pStyle w:val="ListBullet"/>
      </w:pPr>
      <w:r>
        <w:t>Talltita (NT, §4)</w:t>
      </w:r>
    </w:p>
    <w:p>
      <w:pPr>
        <w:pStyle w:val="ListBullet"/>
      </w:pPr>
      <w:r>
        <w:t>Plattlummer (S, §9)</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