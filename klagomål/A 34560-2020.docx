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34560-2020 i Jokkmokks kommun</w:t>
      </w:r>
    </w:p>
    <w:p>
      <w:r>
        <w:t>Detta dokument behandlar höga naturvärden i avverkningsamälan A 34560-2020 i Jokkmokks kommun. Denna avverkningsanmälan inkom 2020-07-21 och omfattar 21,8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tajgataggsvamp (VU), blå taggsvamp (NT), dvärgbägarlav (NT), talltaggsvamp (NT) och vaddporing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34560-2020.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7398512, E 711544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