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36552-2019 i Jokkmokks kommun</w:t>
      </w:r>
    </w:p>
    <w:p>
      <w:r>
        <w:t>Detta dokument behandlar höga naturvärden i avverkningsamälan A 36552-2019 i Jokkmokks kommun. Denna avverkningsanmälan inkom 2019-07-23 och omfattar 38,0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granticka (NT), kolflarnlav (NT), ullticka (NT), vedskivlav (NT), skarp dropptaggsvamp (S)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333"/>
            <wp:docPr id="1" name="Picture 1"/>
            <wp:cNvGraphicFramePr>
              <a:graphicFrameLocks noChangeAspect="1"/>
            </wp:cNvGraphicFramePr>
            <a:graphic>
              <a:graphicData uri="http://schemas.openxmlformats.org/drawingml/2006/picture">
                <pic:pic>
                  <pic:nvPicPr>
                    <pic:cNvPr id="0" name="A 36552-2019.png"/>
                    <pic:cNvPicPr/>
                  </pic:nvPicPr>
                  <pic:blipFill>
                    <a:blip r:embed="rId16"/>
                    <a:stretch>
                      <a:fillRect/>
                    </a:stretch>
                  </pic:blipFill>
                  <pic:spPr>
                    <a:xfrm>
                      <a:off x="0" y="0"/>
                      <a:ext cx="5486400" cy="2709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7397163, E 675037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