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42793-2020 i Jokkmokks kommun</w:t>
      </w:r>
    </w:p>
    <w:p>
      <w:r>
        <w:t>Detta dokument behandlar höga naturvärden i avverkningsamälan A 42793-2020 i Jokkmokks kommun. Denna avverkningsanmälan inkom 2020-09-02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gammelgransskål (NT), granticka (NT), harticka (NT), knottrig blåslav (NT), rosenticka (NT), ullticka (NT)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42793-2020.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7430688, E 655750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