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59896-2019 i Jokkmokks kommun</w:t>
      </w:r>
    </w:p>
    <w:p>
      <w:r>
        <w:t>Detta dokument behandlar höga naturvärden i avverkningsamälan A 59896-2019 i Jokkmokks kommun. Denna avverkningsanmälan inkom 2019-11-06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doftticka (VU, §8), fläckporing (VU), gräddporing (VU), rynkskinn (VU), smalfotad taggsvamp (VU), smalskaftslav (VU), blanksvart spiklav (NT), blå taggsvamp (NT), gammelgransskål (NT), granticka (NT), gränsticka (NT), knottrig blåslav (NT), luddfingersvamp (NT), rosenticka (NT), skrovellav (NT), ullticka (NT), vedflamlav (NT), vedskivlav (NT), vedtrappmossa (NT), vitgrynig nållav (NT), vitplätt (NT), vitskaftad svartspik (NT), bårdlav (S), dropptaggsvamp (S), luddlav (S), stuplav (S), svavelriska (S), vedticka (S) och vågbandad barkbock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59896-2019.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7393986, E 676225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