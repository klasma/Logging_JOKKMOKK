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65332-2020 i Jokkmokks kommun</w:t>
      </w:r>
    </w:p>
    <w:p>
      <w:r>
        <w:t>Detta dokument behandlar höga naturvärden i avverkningsamälan A 65332-2020 i Jokkmokks kommun. Denna avverkningsanmälan inkom 2020-12-08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gräddporing (VU), blanksvart spiklav (NT), blågrå svartspik (NT), dvärgbägarlav (NT), gammelgransskål (NT), garnlav (NT), granticka (NT), knottrig blåslav (NT), lappmes (NT, §4), rödbrun blekspik (NT), spillkråka (NT, §4), tretåig hackspett (NT, §4), vedskivlav (NT), violmussling (NT), vitgrynig nållav (NT), vitskaftad svartspik (NT), bronshjon (S), gullgröppa (S), plattlummer (S, §9), skinnlav (S), tibast (S) och vågbandad barkbock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65332-2020.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7377307, E 731205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Spillkråka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