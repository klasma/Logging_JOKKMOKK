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65339-2020 i Jokkmokks kommun</w:t>
      </w:r>
    </w:p>
    <w:p>
      <w:r>
        <w:t>Detta dokument behandlar höga naturvärden i avverkningsamälan A 65339-2020 i Jokkmokks kommun. Denna avverkningsanmälan inkom 2020-12-08 och omfattar 29,1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12 naturvårdsarter hittats: tallgråticka (VU), blanksvart spiklav (NT), blågrå svartspik (NT), dvärgbägarlav (NT), kolflarnlav (NT), mörk kolflarnlav (NT), skrovlig taggsvamp (NT), tretåig hackspett (NT, §4), vedflamlav (NT), vedskivlav (NT), violmussling (NT) och vitplätt (NT).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826193"/>
            <wp:docPr id="1" name="Picture 1"/>
            <wp:cNvGraphicFramePr>
              <a:graphicFrameLocks noChangeAspect="1"/>
            </wp:cNvGraphicFramePr>
            <a:graphic>
              <a:graphicData uri="http://schemas.openxmlformats.org/drawingml/2006/picture">
                <pic:pic>
                  <pic:nvPicPr>
                    <pic:cNvPr id="0" name="A 65339-2020.png"/>
                    <pic:cNvPicPr/>
                  </pic:nvPicPr>
                  <pic:blipFill>
                    <a:blip r:embed="rId16"/>
                    <a:stretch>
                      <a:fillRect/>
                    </a:stretch>
                  </pic:blipFill>
                  <pic:spPr>
                    <a:xfrm>
                      <a:off x="0" y="0"/>
                      <a:ext cx="5486400" cy="282619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7376534, E 731475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