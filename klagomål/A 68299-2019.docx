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68299-2019 i Jokkmokks kommun</w:t>
      </w:r>
    </w:p>
    <w:p>
      <w:r>
        <w:t>Detta dokument behandlar höga naturvärden i avverkningsamälan A 68299-2019 i Jokkmokks kommun. Denna avverkningsanmälan inkom 2019-12-18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goliatmusseron (VU), blå taggsvamp (NT), tretåig hackspett (NT, §4), dropptaggsvamp (S) och skarp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1320"/>
            <wp:docPr id="1" name="Picture 1"/>
            <wp:cNvGraphicFramePr>
              <a:graphicFrameLocks noChangeAspect="1"/>
            </wp:cNvGraphicFramePr>
            <a:graphic>
              <a:graphicData uri="http://schemas.openxmlformats.org/drawingml/2006/picture">
                <pic:pic>
                  <pic:nvPicPr>
                    <pic:cNvPr id="0" name="A 68299-2019.png"/>
                    <pic:cNvPicPr/>
                  </pic:nvPicPr>
                  <pic:blipFill>
                    <a:blip r:embed="rId16"/>
                    <a:stretch>
                      <a:fillRect/>
                    </a:stretch>
                  </pic:blipFill>
                  <pic:spPr>
                    <a:xfrm>
                      <a:off x="0" y="0"/>
                      <a:ext cx="5486400" cy="266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7389284, E 696503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