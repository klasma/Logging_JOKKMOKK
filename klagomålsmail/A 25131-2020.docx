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25131-2020 i Jokkmokks kommun har hittats 13 naturvårdsarter varav 11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