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59896-2019 i Jokkmokks kommun har hittats 29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