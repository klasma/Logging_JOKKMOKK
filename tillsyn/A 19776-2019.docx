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19776-2019 i Jokkmokks kommun</w:t>
      </w:r>
    </w:p>
    <w:p>
      <w:r>
        <w:t>Detta dokument behandlar höga naturvärden i avverkningsamälan A 19776-2019 i Jokkmokks kommun. Denna avverkningsanmälan inkom 2019-04-11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lunglav (NT), talltita (NT, §4), bårdlav (S), luddlav (S), norrlandslav (S), nästlav (S),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19776-2019.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7369543, E 733671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