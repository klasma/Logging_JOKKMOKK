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20245-2019 i Jokkmokks kommun</w:t>
      </w:r>
    </w:p>
    <w:p>
      <w:r>
        <w:t>Detta dokument behandlar höga naturvärden i avverkningsamälan A 20245-2019 i Jokkmokks kommun. Denna avverkningsanmälan inkom 2019-04-11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brunpudrad nållav (NT), gammelgransskål (NT), garnlav (NT), knottrig blåslav (NT), kolflarnlav (NT), lunglav (NT), skrovellav (NT), spillkråka (NT, §4), vedflamlav (NT), vedskivlav (NT), vitgrynig nållav (NT), bårdlav (S), luddlav (S), nästlav (S),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24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7369861, E 734043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