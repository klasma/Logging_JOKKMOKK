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20487-2023 i Jokkmokks kommun</w:t>
      </w:r>
    </w:p>
    <w:p>
      <w:r>
        <w:t>Detta dokument behandlar höga naturvärden i avverkningsamälan A 20487-2023 i Jokkmokks kommun. Denna avverkningsanmälan inkom 2023-05-11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doftticka (VU, §8), gammelgransskål (NT), garnlav (NT), granticka (NT), kolflarnlav (NT), lunglav (NT), mörk kolflarnlav (NT), skrovellav (NT), stiftgelélav (NT), vedskivlav (NT), bårdlav (S), dropptaggsvamp (S), luddlav (S), norrlandslav (S), nästlav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20487-2023.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7363153, E 738350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