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20583-2023 i Jokkmokks kommun</w:t>
      </w:r>
    </w:p>
    <w:p>
      <w:r>
        <w:t>Detta dokument behandlar höga naturvärden i avverkningsamälan A 20583-2023 i Jokkmokks kommun. Denna avverkningsanmälan inkom 2023-05-11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lunglav (NT), tretåig hackspett (NT, §4), bårdlav (S), luddlav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20583-2023.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7364021, E 739848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2768"/>
            <wp:docPr id="2" name="Picture 2"/>
            <wp:cNvGraphicFramePr>
              <a:graphicFrameLocks noChangeAspect="1"/>
            </wp:cNvGraphicFramePr>
            <a:graphic>
              <a:graphicData uri="http://schemas.openxmlformats.org/drawingml/2006/picture">
                <pic:pic>
                  <pic:nvPicPr>
                    <pic:cNvPr id="0" name="A 20583-2023.png"/>
                    <pic:cNvPicPr/>
                  </pic:nvPicPr>
                  <pic:blipFill>
                    <a:blip r:embed="rId17"/>
                    <a:stretch>
                      <a:fillRect/>
                    </a:stretch>
                  </pic:blipFill>
                  <pic:spPr>
                    <a:xfrm>
                      <a:off x="0" y="0"/>
                      <a:ext cx="5486400" cy="65627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7364021, E 739848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