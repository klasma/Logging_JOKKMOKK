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23017-2023 i Jokkmokks kommun</w:t>
      </w:r>
    </w:p>
    <w:p>
      <w:r>
        <w:t>Detta dokument behandlar höga naturvärden i avverkningsamälan A 23017-2023 i Jokkmokks kommun. Denna avverkningsanmälan inkom 2023-05-27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norna (VU, §7), spindelblomster (S,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23017-2023.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7375472, E 747791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