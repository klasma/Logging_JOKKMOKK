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23018-2023 i Jokkmokks kommun</w:t>
      </w:r>
    </w:p>
    <w:p>
      <w:r>
        <w:t>Detta dokument behandlar höga naturvärden i avverkningsamälan A 23018-2023 i Jokkmokks kommun. Denna avverkningsanmälan inkom 2023-05-27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järpe (NT, §4), knottrig blåslav (NT), motaggsvamp (NT), orange taggsvamp (NT), talltita (NT, §4), vedskivlav (NT), norrlandslav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23018-2023.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7397326, E 707624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