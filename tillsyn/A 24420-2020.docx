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24420-2020 i Jokkmokks kommun</w:t>
      </w:r>
    </w:p>
    <w:p>
      <w:r>
        <w:t>Detta dokument behandlar höga naturvärden i avverkningsamälan A 24420-2020 i Jokkmokks kommun. Denna avverkningsanmälan inkom 2020-05-25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gräddporing (VU) och tallgråticka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24420-2020.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7371862, E 740271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