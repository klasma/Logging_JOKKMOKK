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25131-2020 i Jokkmokks kommun</w:t>
      </w:r>
    </w:p>
    <w:p>
      <w:r>
        <w:t>Detta dokument behandlar höga naturvärden i avverkningsamälan A 25131-2020 i Jokkmokks kommun. Denna avverkningsanmälan inkom 2020-05-29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blanksvart spiklav (NT), blå taggsvamp (NT), blågrå svartspik (NT), kolflarnlav (NT), orange taggsvamp (NT), skrovlig taggsvamp (NT), tallriska (NT), vaddporing (NT), vedflamlav (NT), vedskivlav (NT), dropptaggsvamp (S) och skarp dropptaggsvamp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25131-2020.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7332566, E 725771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