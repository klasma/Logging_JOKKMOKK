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30582-2022 i Jokkmokks kommun</w:t>
      </w:r>
    </w:p>
    <w:p>
      <w:r>
        <w:t>Detta dokument behandlar höga naturvärden i avverkningsamälan A 30582-2022 i Jokkmokks kommun. Denna avverkningsanmälan inkom 2022-07-20 och omfattar 49,5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goliatmusseron (VU), lateritticka (VU), tallstocksticka (VU), dvärgbägarlav (NT) och knottrig blåslav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7491"/>
            <wp:docPr id="1" name="Picture 1"/>
            <wp:cNvGraphicFramePr>
              <a:graphicFrameLocks noChangeAspect="1"/>
            </wp:cNvGraphicFramePr>
            <a:graphic>
              <a:graphicData uri="http://schemas.openxmlformats.org/drawingml/2006/picture">
                <pic:pic>
                  <pic:nvPicPr>
                    <pic:cNvPr id="0" name="A 30582-2022.png"/>
                    <pic:cNvPicPr/>
                  </pic:nvPicPr>
                  <pic:blipFill>
                    <a:blip r:embed="rId16"/>
                    <a:stretch>
                      <a:fillRect/>
                    </a:stretch>
                  </pic:blipFill>
                  <pic:spPr>
                    <a:xfrm>
                      <a:off x="0" y="0"/>
                      <a:ext cx="5486400" cy="3157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7423907, E 667080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