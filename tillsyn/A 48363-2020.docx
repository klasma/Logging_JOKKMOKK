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48363-2020 i Jokkmokks kommun</w:t>
      </w:r>
    </w:p>
    <w:p>
      <w:r>
        <w:t>Detta dokument behandlar höga naturvärden i avverkningsamälan A 48363-2020 i Jokkmokks kommun. Denna avverkningsanmälan inkom 2020-09-23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sprickporing (VU), blanksvart spiklav (NT), blågrå svartspik (NT), gammelgransskål (NT), garnlav (NT), granticka (NT), knottrig blåslav (NT), luddfingersvamp (NT), mörk kolflarnlav (NT), vedflamlav (NT), vedskivlav (NT), vitgrynig nållav (NT), vitplätt (NT), bårdlav (S), dropptaggsvamp (S), luddlav (S), skinnlav (S), slanklav (S), spindelblomster (S, §8), stor aspticka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8363-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7413071, E 692843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