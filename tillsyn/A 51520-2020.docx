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51520-2020 i Jokkmokks kommun</w:t>
      </w:r>
    </w:p>
    <w:p>
      <w:r>
        <w:t>Detta dokument behandlar höga naturvärden i avverkningsamälan A 51520-2020 i Jokkmokks kommun. Denna avverkningsanmälan inkom 2020-10-05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mörk blåslav (VU), dvärgbägarlav (NT), gammelgransskål (NT), granticka (NT), tretåig hackspett (NT, §4), ullticka (NT)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51520-2020.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7408193, E 674352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