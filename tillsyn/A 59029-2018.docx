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59029-2018 i Jokkmokks kommun</w:t>
      </w:r>
    </w:p>
    <w:p>
      <w:r>
        <w:t>Detta dokument behandlar höga naturvärden i avverkningsamälan A 59029-2018 i Jokkmokks kommun. Denna avverkningsanmälan inkom 2018-11-12 och omfattar 21,3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blå taggsvamp (NT), orange taggsvamp (NT), skrovlig taggsvamp (NT), vaddporing (NT)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59029-2018.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7365695, E 754968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