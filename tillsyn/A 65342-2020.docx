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65342-2020 i Jokkmokks kommun</w:t>
      </w:r>
    </w:p>
    <w:p>
      <w:r>
        <w:t>Detta dokument behandlar höga naturvärden i avverkningsamälan A 65342-2020 i Jokkmokks kommun. Denna avverkningsanmälan inkom 2020-12-08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blågrå svartspik (NT), dvärgbägarlav (NT), gränsticka (NT), mörk kolflarnlav (NT), spillkråka (NT, §4), vedskivlav (NT) och plattlummer (S,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059"/>
            <wp:docPr id="1" name="Picture 1"/>
            <wp:cNvGraphicFramePr>
              <a:graphicFrameLocks noChangeAspect="1"/>
            </wp:cNvGraphicFramePr>
            <a:graphic>
              <a:graphicData uri="http://schemas.openxmlformats.org/drawingml/2006/picture">
                <pic:pic>
                  <pic:nvPicPr>
                    <pic:cNvPr id="0" name="A 65342-2020.png"/>
                    <pic:cNvPicPr/>
                  </pic:nvPicPr>
                  <pic:blipFill>
                    <a:blip r:embed="rId16"/>
                    <a:stretch>
                      <a:fillRect/>
                    </a:stretch>
                  </pic:blipFill>
                  <pic:spPr>
                    <a:xfrm>
                      <a:off x="0" y="0"/>
                      <a:ext cx="5486400" cy="390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7376733, E 730564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